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2825" w:val="left"/>
        </w:tabs>
        <w:ind w:hanging="0" w:left="-13" w:right="7925"/>
      </w:pPr>
      <w:r>
        <w:rPr/>
        <w:t>Asdfsdfsdfsdfsfsasfsdfsdfsdf</w:t>
      </w:r>
    </w:p>
    <w:p>
      <w:pPr>
        <w:pStyle w:val="style0"/>
        <w:tabs>
          <w:tab w:leader="none" w:pos="2825" w:val="left"/>
        </w:tabs>
        <w:ind w:hanging="0" w:left="-13" w:right="7925"/>
      </w:pPr>
      <w:r>
        <w:rPr/>
      </w:r>
    </w:p>
    <w:p>
      <w:pPr>
        <w:pStyle w:val="style0"/>
        <w:tabs>
          <w:tab w:leader="none" w:pos="2825" w:val="left"/>
        </w:tabs>
        <w:ind w:hanging="0" w:left="-13" w:right="7925"/>
      </w:pPr>
      <w:r>
        <w:rPr/>
      </w:r>
    </w:p>
    <w:p>
      <w:pPr>
        <w:pStyle w:val="style0"/>
        <w:tabs>
          <w:tab w:leader="none" w:pos="2825" w:val="left"/>
        </w:tabs>
        <w:ind w:hanging="0" w:left="-13" w:right="7925"/>
      </w:pPr>
      <w:r>
        <w:rPr/>
      </w:r>
    </w:p>
    <w:p>
      <w:pPr>
        <w:pStyle w:val="style0"/>
        <w:tabs>
          <w:tab w:leader="none" w:pos="2825" w:val="left"/>
        </w:tabs>
        <w:spacing w:after="200" w:before="0"/>
        <w:ind w:hanging="0" w:left="-13" w:right="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2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" w:cs="" w:eastAsia="WenQuanYi Micro Hei" w:hAnsi="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26"/>
    <w:pPr>
      <w:keepNext/>
      <w:keepLines/>
      <w:numPr>
        <w:ilvl w:val="0"/>
        <w:numId w:val="1"/>
      </w:numPr>
      <w:spacing w:after="200" w:before="480"/>
      <w:contextualSpacing w:val="false"/>
      <w:outlineLvl w:val="0"/>
    </w:pPr>
    <w:rPr>
      <w:rFonts w:ascii="" w:cs="" w:hAnsi="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6"/>
    <w:pPr>
      <w:keepNext/>
      <w:keepLines/>
      <w:numPr>
        <w:ilvl w:val="1"/>
        <w:numId w:val="1"/>
      </w:numPr>
      <w:spacing w:after="200" w:before="200"/>
      <w:contextualSpacing w:val="false"/>
      <w:outlineLvl w:val="1"/>
    </w:pPr>
    <w:rPr>
      <w:rFonts w:ascii="" w:cs="" w:hAnsi=""/>
      <w:b/>
      <w:bCs/>
      <w:color w:val="4F81BD"/>
      <w:sz w:val="26"/>
      <w:szCs w:val="26"/>
    </w:rPr>
  </w:style>
  <w:style w:styleId="style3" w:type="paragraph">
    <w:name w:val="Heading 3"/>
    <w:basedOn w:val="style0"/>
    <w:next w:val="style26"/>
    <w:pPr>
      <w:keepNext/>
      <w:keepLines/>
      <w:numPr>
        <w:ilvl w:val="2"/>
        <w:numId w:val="1"/>
      </w:numPr>
      <w:spacing w:after="200" w:before="200"/>
      <w:contextualSpacing w:val="false"/>
      <w:outlineLvl w:val="2"/>
    </w:pPr>
    <w:rPr>
      <w:rFonts w:ascii="" w:cs="" w:hAnsi=""/>
      <w:b/>
      <w:bCs/>
      <w:color w:val="4F81BD"/>
    </w:rPr>
  </w:style>
  <w:style w:styleId="style4" w:type="paragraph">
    <w:name w:val="Heading 4"/>
    <w:basedOn w:val="style0"/>
    <w:next w:val="style26"/>
    <w:pPr>
      <w:keepNext/>
      <w:keepLines/>
      <w:numPr>
        <w:ilvl w:val="3"/>
        <w:numId w:val="1"/>
      </w:numPr>
      <w:spacing w:after="200" w:before="200"/>
      <w:contextualSpacing w:val="false"/>
      <w:outlineLvl w:val="3"/>
    </w:pPr>
    <w:rPr>
      <w:rFonts w:ascii="" w:cs="" w:hAnsi=""/>
      <w:b/>
      <w:bCs/>
      <w:i/>
      <w:i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Heading 1 Char"/>
    <w:basedOn w:val="style15"/>
    <w:next w:val="style17"/>
    <w:rPr>
      <w:rFonts w:ascii="" w:cs="" w:hAnsi=""/>
      <w:b/>
      <w:bCs/>
      <w:color w:val="365F91"/>
      <w:sz w:val="28"/>
      <w:szCs w:val="28"/>
    </w:rPr>
  </w:style>
  <w:style w:styleId="style18" w:type="character">
    <w:name w:val="Heading 2 Char"/>
    <w:basedOn w:val="style15"/>
    <w:next w:val="style18"/>
    <w:rPr>
      <w:rFonts w:ascii="" w:cs="" w:hAnsi=""/>
      <w:b/>
      <w:bCs/>
      <w:color w:val="4F81BD"/>
      <w:sz w:val="26"/>
      <w:szCs w:val="26"/>
    </w:rPr>
  </w:style>
  <w:style w:styleId="style19" w:type="character">
    <w:name w:val="Heading 3 Char"/>
    <w:basedOn w:val="style15"/>
    <w:next w:val="style19"/>
    <w:rPr>
      <w:rFonts w:ascii="" w:cs="" w:hAnsi=""/>
      <w:b/>
      <w:bCs/>
      <w:color w:val="4F81BD"/>
    </w:rPr>
  </w:style>
  <w:style w:styleId="style20" w:type="character">
    <w:name w:val="Heading 4 Char"/>
    <w:basedOn w:val="style15"/>
    <w:next w:val="style20"/>
    <w:rPr>
      <w:rFonts w:ascii="" w:cs="" w:hAnsi=""/>
      <w:b/>
      <w:bCs/>
      <w:i/>
      <w:iCs/>
      <w:color w:val="4F81BD"/>
    </w:rPr>
  </w:style>
  <w:style w:styleId="style21" w:type="character">
    <w:name w:val="Subtitle Char"/>
    <w:basedOn w:val="style15"/>
    <w:next w:val="style21"/>
    <w:rPr>
      <w:rFonts w:ascii="" w:cs="" w:hAnsi=""/>
      <w:i/>
      <w:iCs/>
      <w:color w:val="4F81BD"/>
      <w:spacing w:val="15"/>
      <w:sz w:val="24"/>
      <w:szCs w:val="24"/>
    </w:rPr>
  </w:style>
  <w:style w:styleId="style22" w:type="character">
    <w:name w:val="Title Char"/>
    <w:basedOn w:val="style15"/>
    <w:next w:val="style22"/>
    <w:rPr>
      <w:rFonts w:ascii="" w:cs="" w:hAnsi=""/>
      <w:color w:val="17365D"/>
      <w:spacing w:val="5"/>
      <w:sz w:val="52"/>
      <w:szCs w:val="52"/>
    </w:rPr>
  </w:style>
  <w:style w:styleId="style23" w:type="character">
    <w:name w:val="Emphasis"/>
    <w:basedOn w:val="style15"/>
    <w:next w:val="style23"/>
    <w:rPr>
      <w:i/>
      <w:iCs/>
    </w:rPr>
  </w:style>
  <w:style w:styleId="style24" w:type="character">
    <w:name w:val="Internet Link"/>
    <w:basedOn w:val="style15"/>
    <w:next w:val="style24"/>
    <w:rPr>
      <w:color w:val="0000FF"/>
      <w:u w:val="single"/>
      <w:lang w:bidi="en-US" w:eastAsia="en-US" w:val="en-US"/>
    </w:rPr>
  </w:style>
  <w:style w:styleId="style25" w:type="paragraph">
    <w:name w:val="Heading"/>
    <w:basedOn w:val="style0"/>
    <w:next w:val="style26"/>
    <w:pPr>
      <w:keepNext/>
      <w:spacing w:after="120" w:before="240"/>
      <w:contextualSpacing w:val="false"/>
    </w:pPr>
    <w:rPr>
      <w:rFonts w:ascii="Liberation Sans" w:cs="DejaVu Sans" w:eastAsia="WenQuanYi Micro Hei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  <w:contextualSpacing w:val="false"/>
    </w:pPr>
    <w:rPr/>
  </w:style>
  <w:style w:styleId="style27" w:type="paragraph">
    <w:name w:val="List"/>
    <w:basedOn w:val="style26"/>
    <w:next w:val="style27"/>
    <w:pPr/>
    <w:rPr>
      <w:rFonts w:cs="DejaVu Sans"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DejaVu Sans"/>
    </w:rPr>
  </w:style>
  <w:style w:styleId="style30" w:type="paragraph">
    <w:name w:val="Header"/>
    <w:basedOn w:val="style0"/>
    <w:next w:val="style30"/>
    <w:pPr>
      <w:suppressLineNumbers/>
      <w:tabs>
        <w:tab w:leader="none" w:pos="4680" w:val="center"/>
        <w:tab w:leader="none" w:pos="9360" w:val="right"/>
      </w:tabs>
    </w:pPr>
    <w:rPr/>
  </w:style>
  <w:style w:styleId="style31" w:type="paragraph">
    <w:name w:val="Normal Indent"/>
    <w:basedOn w:val="style0"/>
    <w:next w:val="style31"/>
    <w:pPr>
      <w:ind w:hanging="0" w:left="720" w:right="0"/>
    </w:pPr>
    <w:rPr/>
  </w:style>
  <w:style w:styleId="style32" w:type="paragraph">
    <w:name w:val="Subtitle"/>
    <w:basedOn w:val="style0"/>
    <w:next w:val="style26"/>
    <w:pPr>
      <w:ind w:hanging="0" w:left="86" w:right="0"/>
      <w:jc w:val="center"/>
    </w:pPr>
    <w:rPr>
      <w:rFonts w:ascii="" w:cs="" w:hAnsi=""/>
      <w:i/>
      <w:iCs/>
      <w:color w:val="4F81BD"/>
      <w:spacing w:val="15"/>
      <w:sz w:val="24"/>
      <w:szCs w:val="24"/>
    </w:rPr>
  </w:style>
  <w:style w:styleId="style33" w:type="paragraph">
    <w:name w:val="Title"/>
    <w:basedOn w:val="style0"/>
    <w:next w:val="style32"/>
    <w:pPr>
      <w:pBdr>
        <w:bottom w:color="4F81BD" w:space="0" w:sz="8" w:val="single"/>
      </w:pBdr>
      <w:spacing w:after="300" w:before="0"/>
      <w:contextualSpacing/>
      <w:jc w:val="center"/>
    </w:pPr>
    <w:rPr>
      <w:rFonts w:ascii="" w:cs="" w:hAnsi=""/>
      <w:b/>
      <w:bCs/>
      <w:color w:val="17365D"/>
      <w:spacing w:val="5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docx4j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docx4j</dc:creator>
  <cp:lastModifiedBy>docx4j</cp:lastModifiedBy>
  <cp:revision>0</cp:revision>
</cp:coreProperties>
</file>